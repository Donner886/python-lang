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A06FC" w14:textId="77777777" w:rsidR="00AA397B" w:rsidRDefault="00AA397B" w:rsidP="00323A75">
      <w:pPr>
        <w:pStyle w:val="Heading1"/>
        <w:jc w:val="center"/>
      </w:pPr>
      <w:r>
        <w:rPr>
          <w:rFonts w:hint="eastAsia"/>
        </w:rPr>
        <w:t>Doc1</w:t>
      </w:r>
    </w:p>
    <w:p w14:paraId="3C520751" w14:textId="43B65364" w:rsidR="007A3B01" w:rsidRDefault="00323A75" w:rsidP="00323A75">
      <w:pPr>
        <w:pStyle w:val="Heading1"/>
        <w:jc w:val="center"/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Heading1"/>
        <w:jc w:val="center"/>
      </w:pPr>
      <w:r>
        <w:rPr>
          <w:rFonts w:hint="eastAsia"/>
        </w:rPr>
        <w:br w:type="page"/>
      </w:r>
    </w:p>
    <w:p w14:paraId="2C29E1A7" w14:textId="4C12C785" w:rsidR="002509FE" w:rsidRDefault="002509FE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lastRenderedPageBreak/>
        <w:t>Doc1</w:t>
      </w:r>
    </w:p>
    <w:p w14:paraId="7FB45907" w14:textId="4C59CD68" w:rsidR="00323A75" w:rsidRDefault="00323A75" w:rsidP="00323A75">
      <w:pPr>
        <w:pStyle w:val="Heading1"/>
        <w:jc w:val="center"/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p w14:paraId="44AA06FC" w14:textId="7E9E5364" w:rsidR="00AA397B" w:rsidRDefault="00AA397B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Doc</w:t>
      </w:r>
      <w:r w:rsidR="00BA2578">
        <w:rPr>
          <w:rFonts w:hint="eastAsia"/>
        </w:rPr>
        <w:t>2</w:t>
      </w:r>
    </w:p>
    <w:p w14:paraId="3C520751" w14:textId="43B65364" w:rsidR="007A3B01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51074583" w:rsidR="002509FE" w:rsidRDefault="002509FE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BA2578">
        <w:rPr>
          <w:rFonts w:hint="eastAsia"/>
        </w:rPr>
        <w:t>2</w:t>
      </w:r>
    </w:p>
    <w:p w14:paraId="7FB45907" w14:textId="4C59CD68" w:rsidR="00323A75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p w14:paraId="44AA06FC" w14:textId="3B4BCBE0" w:rsidR="00AA397B" w:rsidRDefault="00AA397B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Doc</w:t>
      </w:r>
      <w:r w:rsidR="002E53E8">
        <w:rPr>
          <w:rFonts w:hint="eastAsia"/>
        </w:rPr>
        <w:t>3</w:t>
      </w:r>
    </w:p>
    <w:p w14:paraId="3C520751" w14:textId="43B65364" w:rsidR="007A3B01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57970D41" w:rsidR="002509FE" w:rsidRDefault="002509FE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2E53E8">
        <w:rPr>
          <w:rFonts w:hint="eastAsia"/>
        </w:rPr>
        <w:t>3</w:t>
      </w:r>
    </w:p>
    <w:p w14:paraId="7FB45907" w14:textId="4C59CD68" w:rsidR="00323A75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p w14:paraId="44AA06FC" w14:textId="704ADE69" w:rsidR="00AA397B" w:rsidRDefault="00AA397B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Doc</w:t>
      </w:r>
      <w:r w:rsidR="0018181F">
        <w:rPr>
          <w:rFonts w:hint="eastAsia"/>
        </w:rPr>
        <w:t>4</w:t>
      </w:r>
    </w:p>
    <w:p w14:paraId="3C520751" w14:textId="43B65364" w:rsidR="007A3B01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第一页</w:t>
      </w:r>
    </w:p>
    <w:p w14:paraId="6519C09C" w14:textId="44C86B56" w:rsidR="00323A75" w:rsidRDefault="00323A75" w:rsidP="00323A75">
      <w:pPr>
        <w:rPr>
          <w:rFonts w:hint="eastAsia"/>
        </w:rPr>
      </w:pPr>
    </w:p>
    <w:p w14:paraId="64F955B4" w14:textId="77777777" w:rsidR="002509FE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br w:type="page"/>
      </w:r>
    </w:p>
    <w:p w14:paraId="2C29E1A7" w14:textId="4A8B48CE" w:rsidR="002509FE" w:rsidRDefault="002509FE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lastRenderedPageBreak/>
        <w:t>Doc</w:t>
      </w:r>
      <w:r w:rsidR="0018181F">
        <w:rPr>
          <w:rFonts w:hint="eastAsia"/>
        </w:rPr>
        <w:t>4</w:t>
      </w:r>
    </w:p>
    <w:p w14:paraId="7FB45907" w14:textId="4C59CD68" w:rsidR="00323A75" w:rsidRDefault="00323A75" w:rsidP="00323A75">
      <w:pPr>
        <w:pStyle w:val="Heading1"/>
        <w:jc w:val="center"/>
        <w:rPr>
          <w:rFonts w:hint="eastAsia"/>
        </w:rPr>
      </w:pPr>
      <w:r>
        <w:rPr>
          <w:rFonts w:hint="eastAsia"/>
        </w:rPr>
        <w:t>第二页</w:t>
      </w:r>
    </w:p>
    <w:p w14:paraId="58E107B1" w14:textId="77777777" w:rsidR="00323A75" w:rsidRDefault="00323A75" w:rsidP="00323A75">
      <w:pPr>
        <w:widowControl/>
        <w:jc w:val="left"/>
        <w:rPr>
          <w:rFonts w:hint="eastAsia"/>
        </w:rPr>
        <w:sectPr w:rsidR="00323A7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88D9A5B" w14:textId="77777777" w:rsidR="00323A75" w:rsidRDefault="00323A75" w:rsidP="00323A75">
      <w:pPr>
        <w:widowControl/>
        <w:jc w:val="left"/>
        <w:rPr>
          <w:rFonts w:hint="eastAsia"/>
        </w:rPr>
      </w:pPr>
    </w:p>
    <w:p w14:paraId="7403BB0D" w14:textId="77777777" w:rsidR="00323A75" w:rsidRPr="00323A75" w:rsidRDefault="00323A75" w:rsidP="00323A75">
      <w:pPr>
        <w:rPr>
          <w:rFonts w:hint="eastAsia"/>
        </w:rPr>
      </w:pPr>
    </w:p>
    <w:p w14:paraId="01091AFE" w14:textId="77777777" w:rsidR="00323A75" w:rsidRPr="00323A75" w:rsidRDefault="00323A75" w:rsidP="00323A75">
      <w:pPr>
        <w:rPr>
          <w:rFonts w:hint="eastAsia"/>
        </w:rPr>
      </w:pPr>
    </w:p>
    <w:p w14:paraId="762B5E2B" w14:textId="77777777" w:rsidR="00323A75" w:rsidRPr="00323A75" w:rsidRDefault="00323A75" w:rsidP="00323A75">
      <w:pPr>
        <w:rPr>
          <w:rFonts w:hint="eastAsia"/>
        </w:rPr>
      </w:pPr>
    </w:p>
    <w:p w14:paraId="3F78ADCD" w14:textId="77777777" w:rsidR="00323A75" w:rsidRPr="00323A75" w:rsidRDefault="00323A75" w:rsidP="00323A75">
      <w:pPr>
        <w:rPr>
          <w:rFonts w:hint="eastAsia"/>
        </w:rPr>
      </w:pPr>
    </w:p>
    <w:p w14:paraId="709BFE8B" w14:textId="77777777" w:rsidR="00323A75" w:rsidRPr="00323A75" w:rsidRDefault="00323A75" w:rsidP="00323A75">
      <w:pPr>
        <w:rPr>
          <w:rFonts w:hint="eastAsia"/>
        </w:rPr>
      </w:pPr>
    </w:p>
    <w:p w14:paraId="12A519E2" w14:textId="77777777" w:rsidR="00323A75" w:rsidRPr="00323A75" w:rsidRDefault="00323A75" w:rsidP="00323A75">
      <w:pPr>
        <w:rPr>
          <w:rFonts w:hint="eastAsia"/>
        </w:rPr>
      </w:pPr>
    </w:p>
    <w:p w14:paraId="11367E20" w14:textId="77777777" w:rsidR="00323A75" w:rsidRPr="00323A75" w:rsidRDefault="00323A75" w:rsidP="00323A75">
      <w:pPr>
        <w:rPr>
          <w:rFonts w:hint="eastAsia"/>
        </w:rPr>
      </w:pPr>
    </w:p>
    <w:p w14:paraId="4931B255" w14:textId="77777777" w:rsidR="00323A75" w:rsidRPr="00323A75" w:rsidRDefault="00323A75" w:rsidP="00323A75">
      <w:pPr>
        <w:rPr>
          <w:rFonts w:hint="eastAsia"/>
        </w:rPr>
      </w:pPr>
    </w:p>
    <w:p w14:paraId="38E404F6" w14:textId="77777777" w:rsidR="00323A75" w:rsidRPr="00323A75" w:rsidRDefault="00323A75" w:rsidP="00323A75">
      <w:pPr>
        <w:rPr>
          <w:rFonts w:hint="eastAsia"/>
        </w:rPr>
      </w:pPr>
    </w:p>
    <w:p w14:paraId="5A01B0AB" w14:textId="77777777" w:rsidR="00323A75" w:rsidRPr="00323A75" w:rsidRDefault="00323A75" w:rsidP="00323A75">
      <w:pPr>
        <w:rPr>
          <w:rFonts w:hint="eastAsia"/>
        </w:rPr>
      </w:pPr>
    </w:p>
    <w:p w14:paraId="69BDC485" w14:textId="77777777" w:rsidR="00323A75" w:rsidRPr="00323A75" w:rsidRDefault="00323A75" w:rsidP="00323A75">
      <w:pPr>
        <w:rPr>
          <w:rFonts w:hint="eastAsia"/>
        </w:rPr>
      </w:pPr>
    </w:p>
    <w:p w14:paraId="2FEE15BD" w14:textId="77777777" w:rsidR="00323A75" w:rsidRPr="00323A75" w:rsidRDefault="00323A75" w:rsidP="00323A75">
      <w:pPr>
        <w:rPr>
          <w:rFonts w:hint="eastAsia"/>
        </w:rPr>
      </w:pPr>
    </w:p>
    <w:p w14:paraId="25D91286" w14:textId="77777777" w:rsidR="00323A75" w:rsidRPr="00323A75" w:rsidRDefault="00323A75" w:rsidP="00323A75">
      <w:pPr>
        <w:rPr>
          <w:rFonts w:hint="eastAsia"/>
        </w:rPr>
      </w:pPr>
    </w:p>
    <w:p w14:paraId="3BA3D75C" w14:textId="77777777" w:rsidR="00323A75" w:rsidRPr="00323A75" w:rsidRDefault="00323A75" w:rsidP="00323A75">
      <w:pPr>
        <w:rPr>
          <w:rFonts w:hint="eastAsia"/>
        </w:rPr>
      </w:pPr>
    </w:p>
    <w:p w14:paraId="182CFAD8" w14:textId="77777777" w:rsidR="00323A75" w:rsidRPr="00323A75" w:rsidRDefault="00323A75" w:rsidP="00323A75">
      <w:pPr>
        <w:rPr>
          <w:rFonts w:hint="eastAsia"/>
        </w:rPr>
      </w:pPr>
    </w:p>
    <w:p w14:paraId="647F23FA" w14:textId="77777777" w:rsidR="00323A75" w:rsidRPr="00323A75" w:rsidRDefault="00323A75" w:rsidP="00323A75">
      <w:pPr>
        <w:rPr>
          <w:rFonts w:hint="eastAsia"/>
        </w:rPr>
      </w:pPr>
    </w:p>
    <w:p w14:paraId="57721EFF" w14:textId="77777777" w:rsidR="00323A75" w:rsidRPr="00323A75" w:rsidRDefault="00323A75" w:rsidP="00323A75">
      <w:pPr>
        <w:rPr>
          <w:rFonts w:hint="eastAsia"/>
        </w:rPr>
      </w:pPr>
    </w:p>
    <w:p w14:paraId="5AB78468" w14:textId="77777777" w:rsidR="00323A75" w:rsidRPr="00323A75" w:rsidRDefault="00323A75" w:rsidP="00323A75">
      <w:pPr>
        <w:rPr>
          <w:rFonts w:hint="eastAsia"/>
        </w:rPr>
      </w:pPr>
    </w:p>
    <w:p w14:paraId="61384884" w14:textId="77777777" w:rsidR="00323A75" w:rsidRPr="00323A75" w:rsidRDefault="00323A75" w:rsidP="00323A75">
      <w:pPr>
        <w:rPr>
          <w:rFonts w:hint="eastAsia"/>
        </w:rPr>
      </w:pPr>
    </w:p>
    <w:p w14:paraId="6AD3A4EE" w14:textId="77777777" w:rsidR="00323A75" w:rsidRPr="00323A75" w:rsidRDefault="00323A75" w:rsidP="00323A75">
      <w:pPr>
        <w:rPr>
          <w:rFonts w:hint="eastAsia"/>
        </w:rPr>
      </w:pPr>
    </w:p>
    <w:p w14:paraId="2E6A32DF" w14:textId="77777777" w:rsidR="00323A75" w:rsidRPr="00323A75" w:rsidRDefault="00323A75" w:rsidP="00323A75">
      <w:pPr>
        <w:rPr>
          <w:rFonts w:hint="eastAsia"/>
        </w:rPr>
      </w:pPr>
    </w:p>
    <w:p w14:paraId="7EB5DA7E" w14:textId="77777777" w:rsidR="00323A75" w:rsidRPr="00323A75" w:rsidRDefault="00323A75" w:rsidP="00323A75">
      <w:pPr>
        <w:rPr>
          <w:rFonts w:hint="eastAsia"/>
        </w:rPr>
      </w:pPr>
    </w:p>
    <w:p w14:paraId="17C73A0C" w14:textId="77777777" w:rsidR="00323A75" w:rsidRPr="00323A75" w:rsidRDefault="00323A75" w:rsidP="00323A75">
      <w:pPr>
        <w:rPr>
          <w:rFonts w:hint="eastAsia"/>
        </w:rPr>
      </w:pPr>
    </w:p>
    <w:p w14:paraId="1FE81521" w14:textId="77777777" w:rsidR="00323A75" w:rsidRPr="00323A75" w:rsidRDefault="00323A75" w:rsidP="00323A75">
      <w:pPr>
        <w:rPr>
          <w:rFonts w:hint="eastAsia"/>
        </w:rPr>
      </w:pPr>
    </w:p>
    <w:p w14:paraId="20995F91" w14:textId="77777777" w:rsidR="00323A75" w:rsidRPr="00323A75" w:rsidRDefault="00323A75" w:rsidP="00323A75">
      <w:pPr>
        <w:rPr>
          <w:rFonts w:hint="eastAsia"/>
        </w:rPr>
      </w:pPr>
    </w:p>
    <w:p w14:paraId="48FB4561" w14:textId="77777777" w:rsidR="00323A75" w:rsidRPr="00323A75" w:rsidRDefault="00323A75" w:rsidP="00323A75">
      <w:pPr>
        <w:rPr>
          <w:rFonts w:hint="eastAsia"/>
        </w:rPr>
      </w:pPr>
    </w:p>
    <w:p w14:paraId="51BAB4BC" w14:textId="77777777" w:rsidR="00323A75" w:rsidRPr="00323A75" w:rsidRDefault="00323A75" w:rsidP="00323A75">
      <w:pPr>
        <w:rPr>
          <w:rFonts w:hint="eastAsia"/>
        </w:rPr>
      </w:pPr>
    </w:p>
    <w:p w14:paraId="5FBA227A" w14:textId="77777777" w:rsidR="00323A75" w:rsidRPr="00323A75" w:rsidRDefault="00323A75" w:rsidP="00323A75">
      <w:pPr>
        <w:rPr>
          <w:rFonts w:hint="eastAsia"/>
        </w:rPr>
      </w:pPr>
    </w:p>
    <w:p w14:paraId="0B22463B" w14:textId="77777777" w:rsidR="00323A75" w:rsidRPr="00323A75" w:rsidRDefault="00323A75" w:rsidP="00323A75">
      <w:pPr>
        <w:rPr>
          <w:rFonts w:hint="eastAsia"/>
        </w:rPr>
      </w:pPr>
    </w:p>
    <w:p w14:paraId="6AB12453" w14:textId="77777777" w:rsidR="00323A75" w:rsidRPr="00323A75" w:rsidRDefault="00323A75" w:rsidP="00323A75">
      <w:pPr>
        <w:rPr>
          <w:rFonts w:hint="eastAsia"/>
        </w:rPr>
      </w:pPr>
    </w:p>
    <w:p w14:paraId="200F2659" w14:textId="77777777" w:rsidR="00323A75" w:rsidRPr="00323A75" w:rsidRDefault="00323A75" w:rsidP="00323A75">
      <w:pPr>
        <w:rPr>
          <w:rFonts w:hint="eastAsia"/>
        </w:rPr>
      </w:pPr>
    </w:p>
    <w:p w14:paraId="094B2AF3" w14:textId="77777777" w:rsidR="00323A75" w:rsidRPr="00323A75" w:rsidRDefault="00323A75" w:rsidP="00323A75">
      <w:pPr>
        <w:rPr>
          <w:rFonts w:hint="eastAsia"/>
        </w:rPr>
      </w:pPr>
    </w:p>
    <w:p w14:paraId="6458860D" w14:textId="77777777" w:rsidR="00323A75" w:rsidRPr="00323A75" w:rsidRDefault="00323A75" w:rsidP="00323A75">
      <w:pPr>
        <w:rPr>
          <w:rFonts w:hint="eastAsia"/>
        </w:rPr>
      </w:pPr>
    </w:p>
    <w:p w14:paraId="42FB6846" w14:textId="77777777" w:rsidR="00323A75" w:rsidRPr="00323A75" w:rsidRDefault="00323A75" w:rsidP="00323A75">
      <w:pPr>
        <w:rPr>
          <w:rFonts w:hint="eastAsia"/>
        </w:rPr>
      </w:pPr>
    </w:p>
    <w:p w14:paraId="32F93F23" w14:textId="77777777" w:rsidR="00323A75" w:rsidRPr="00323A75" w:rsidRDefault="00323A75" w:rsidP="00323A75">
      <w:pPr>
        <w:rPr>
          <w:rFonts w:hint="eastAsia"/>
        </w:rPr>
      </w:pPr>
    </w:p>
    <w:p w14:paraId="2B0FC189" w14:textId="77777777" w:rsidR="00323A75" w:rsidRPr="00323A75" w:rsidRDefault="00323A75" w:rsidP="00323A75">
      <w:pPr>
        <w:rPr>
          <w:rFonts w:hint="eastAsia"/>
        </w:rPr>
      </w:pPr>
    </w:p>
    <w:p w14:paraId="57165FEB" w14:textId="77777777" w:rsidR="00323A75" w:rsidRPr="00323A75" w:rsidRDefault="00323A75" w:rsidP="00323A75">
      <w:pPr>
        <w:rPr>
          <w:rFonts w:hint="eastAsia"/>
        </w:rPr>
      </w:pPr>
    </w:p>
    <w:p w14:paraId="62F5B699" w14:textId="77777777" w:rsidR="00323A75" w:rsidRPr="00323A75" w:rsidRDefault="00323A75" w:rsidP="00323A75">
      <w:pPr>
        <w:rPr>
          <w:rFonts w:hint="eastAsia"/>
        </w:rPr>
      </w:pPr>
    </w:p>
    <w:p w14:paraId="2F17C20F" w14:textId="77777777" w:rsidR="00323A75" w:rsidRPr="00323A75" w:rsidRDefault="00323A75" w:rsidP="00323A75">
      <w:pPr>
        <w:rPr>
          <w:rFonts w:hint="eastAsia"/>
        </w:rPr>
      </w:pPr>
    </w:p>
    <w:p w14:paraId="6AD001BB" w14:textId="77777777" w:rsidR="00323A75" w:rsidRPr="00323A75" w:rsidRDefault="00323A75" w:rsidP="00323A75">
      <w:pPr>
        <w:rPr>
          <w:rFonts w:hint="eastAsia"/>
        </w:rPr>
      </w:pPr>
    </w:p>
    <w:p w14:paraId="3B025D73" w14:textId="77777777" w:rsidR="00323A75" w:rsidRPr="00323A75" w:rsidRDefault="00323A75" w:rsidP="00323A75">
      <w:pPr>
        <w:rPr>
          <w:rFonts w:hint="eastAsia"/>
        </w:rPr>
      </w:pPr>
    </w:p>
    <w:p w14:paraId="5F6FAAB4" w14:textId="77777777" w:rsidR="00323A75" w:rsidRPr="00323A75" w:rsidRDefault="00323A75" w:rsidP="00323A75">
      <w:pPr>
        <w:rPr>
          <w:rFonts w:hint="eastAsia"/>
        </w:rPr>
      </w:pPr>
    </w:p>
    <w:p w14:paraId="187AD9AF" w14:textId="77777777" w:rsidR="00323A75" w:rsidRPr="00323A75" w:rsidRDefault="00323A75" w:rsidP="00323A75">
      <w:pPr>
        <w:jc w:val="center"/>
        <w:rPr>
          <w:rFonts w:hint="eastAsia"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